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46561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file-pi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656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Salvino | 01234567 | helloworld@demotest.net</w:t>
      </w:r>
    </w:p>
    <w:p>
      <w:pPr>
        <w:pStyle w:val="Heading1"/>
      </w:pPr>
      <w:r>
        <w:t>About Me</w:t>
      </w:r>
    </w:p>
    <w:p>
      <w:r>
        <w:t>is simply dummy text of the printing and typesetting industry. Lorem Ipsum has been the industry's standard dummy text ever since the 1500s, when an unknown printer took a galley of type and scrambled it to make a type specimen book. I</w:t>
      </w:r>
    </w:p>
    <w:p>
      <w:pPr>
        <w:pStyle w:val="Heading1"/>
      </w:pPr>
      <w:r>
        <w:t>Work Experiance</w:t>
      </w:r>
    </w:p>
    <w:p>
      <w:r>
        <w:rPr>
          <w:b/>
        </w:rPr>
        <w:t xml:space="preserve">Demo-Company1 </w:t>
      </w:r>
      <w:r>
        <w:rPr>
          <w:i/>
        </w:rPr>
        <w:t>2020 - 2022</w:t>
        <w:br/>
      </w:r>
      <w:r>
        <w:t>network admin</w:t>
        <w:br/>
        <w:br/>
      </w:r>
      <w:r>
        <w:rPr>
          <w:b/>
        </w:rPr>
        <w:t xml:space="preserve">Demo-Company2 </w:t>
      </w:r>
      <w:r>
        <w:rPr>
          <w:i/>
        </w:rPr>
        <w:t>2018 - 2020</w:t>
        <w:br/>
      </w:r>
      <w:r>
        <w:t>IT support</w:t>
        <w:br/>
        <w:br/>
      </w:r>
    </w:p>
    <w:p>
      <w:pPr>
        <w:pStyle w:val="Heading1"/>
      </w:pPr>
      <w:r>
        <w:t>Key Skills</w:t>
      </w:r>
    </w:p>
    <w:p>
      <w:pPr>
        <w:pStyle w:val="ListBullet"/>
      </w:pPr>
      <w:r>
        <w:t>hardworking</w:t>
      </w:r>
    </w:p>
    <w:p>
      <w:pPr>
        <w:pStyle w:val="ListBullet"/>
      </w:pPr>
      <w:r>
        <w:t>good communicator</w:t>
      </w:r>
    </w:p>
    <w:p>
      <w:pPr>
        <w:pStyle w:val="ListBullet"/>
      </w:pPr>
      <w:r>
        <w:t>passionate about technology</w:t>
      </w:r>
    </w:p>
    <w:p>
      <w:pPr>
        <w:pStyle w:val="ListBullet"/>
      </w:pPr>
      <w:r>
        <w:t>python / linux / cloud technology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